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Sample1</w:t>
      </w:r>
    </w:p>
    <w:p>
      <w:r>
        <w:t>This is a test to access and try OpenAI's Whisper to see how well and how accurately it can translate my voice and audio into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