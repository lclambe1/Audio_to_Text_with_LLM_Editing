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Random Story</w:t>
      </w:r>
    </w:p>
    <w:p>
      <w:r>
        <w:t>Once upon a time, there was a magical place where it never rained; this place was not Ohio. Lee and Jen were tired of living in Ohio and so they decided to leave Ohio and never returned. They wanted to leave and be able to find a place where it never rained because they were tired of the gray skies and the sad, dry climate; but they didn't quite understand what to do because the Air Force was confusing and really didn't give them any instructions. So one day, they just hopped into their car and started driving, keeping drive after drive until they found a dry, arid, desolate landscape full of dead bones and carcasses of animals. They decided that this was probably the place they wanted to live because there was no water in sight and there were no clouds in the sky. It was very big and blue, but now they had a new problem: they had no water. So they decided this was not the place either.</w:t>
        <w:br/>
        <w:br/>
        <w:t>Following their departure, they found a place where it was mainly sunny, with only gray and drab days on occasion. The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